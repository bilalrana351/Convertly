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Hello Lovelies!</w:t>
      </w:r>
      <w:r/>
      <w:r/>
    </w:p>
    <w:p>
      <w:pPr>
        <w:pStyle w:val="ListBullet"/>
        <w:spacing w:line="240" w:lineRule="auto"/>
        <w:ind w:left="720"/>
      </w:pPr>
      <w:r/>
      <w:r>
        <w:t>Here is an example of my handwriting. Sometimes it's messy and I connect my letters. Sometimes it's neat and I actually like it. It really depends on my mood: how lazy I'm feeling and how much of a rush I'm in!</w:t>
      </w:r>
      <w:r/>
    </w:p>
    <w:p>
      <w:pPr>
        <w:pStyle w:val="ListBullet"/>
        <w:spacing w:line="240" w:lineRule="auto"/>
        <w:ind w:left="720"/>
      </w:pPr>
      <w:r/>
      <w:r>
        <w:t>Fun fact: I can't write in cursive. At all. I don't even remember half of the letters!</w:t>
      </w:r>
      <w:r/>
    </w:p>
    <w:p>
      <w:pPr>
        <w:pStyle w:val="ListBullet"/>
        <w:spacing w:line="240" w:lineRule="auto"/>
        <w:ind w:left="720"/>
      </w:pPr>
      <w:r/>
      <w:r>
        <w:t>So yeah. That's my handwriting!</w:t>
      </w:r>
      <w:r/>
      <w:r/>
    </w:p>
    <w:p>
      <w:r/>
      <w:r>
        <w:t>toxa dessi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